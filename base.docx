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rPr/>
      </w:pPr>
      <w:r>
        <w:rPr/>
        <mc:AlternateContent>
          <mc:Choice Requires="wps">
            <w:drawing>
              <wp:anchor behindDoc="0" distT="635" distB="1270" distL="1270" distR="635" simplePos="0" locked="0" layoutInCell="1" allowOverlap="1" relativeHeight="2">
                <wp:simplePos x="0" y="0"/>
                <wp:positionH relativeFrom="column">
                  <wp:posOffset>-995680</wp:posOffset>
                </wp:positionH>
                <wp:positionV relativeFrom="paragraph">
                  <wp:posOffset>-808990</wp:posOffset>
                </wp:positionV>
                <wp:extent cx="7400925" cy="2343150"/>
                <wp:effectExtent l="1270" t="635" r="635" b="127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880" cy="23432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999999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shape_0" ID="Shape 1" path="l-2147483642,-2147483642l-2147483631,-2147483630l-2147483641,0l-2147483642,-2147483642l-2147483629,-2147483628l-2147483632,-2147483640l-2147483642,-2147483642xe" fillcolor="#999999" stroked="t" o:allowincell="f" style="position:absolute;margin-left:-78.4pt;margin-top:-63.7pt;width:582.7pt;height:184.45pt;mso-wrap-style:none;v-text-anchor:middle">
                <v:fill o:detectmouseclick="t" type="solid" color2="#666666"/>
                <v:stroke color="#3465a4" joinstyle="round" endcap="flat"/>
                <w10:wrap type="none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-662305</wp:posOffset>
                </wp:positionH>
                <wp:positionV relativeFrom="paragraph">
                  <wp:posOffset>-475615</wp:posOffset>
                </wp:positionV>
                <wp:extent cx="4739005" cy="695325"/>
                <wp:effectExtent l="0" t="0" r="0" b="0"/>
                <wp:wrapNone/>
                <wp:docPr id="2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9040" cy="695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Kerettartalom"/>
                              <w:overflowPunct w:val="tru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" w:cs="" w:cstheme="minorBidi" w:eastAsiaTheme="minorEastAsia"/>
                                <w:color w:val="000000"/>
                                <w:sz w:val="72"/>
                                <w:szCs w:val="72"/>
                              </w:rPr>
                              <w:t>{{ feladat_neve }}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-52.15pt;margin-top:-37.45pt;width:373.1pt;height:54.7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Kerettartalom"/>
                        <w:overflowPunct w:val="tru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eastAsia="" w:cs="" w:cstheme="minorBidi" w:eastAsiaTheme="minorEastAsia"/>
                          <w:color w:val="000000"/>
                          <w:sz w:val="72"/>
                          <w:szCs w:val="72"/>
                        </w:rPr>
                        <w:t>{{ feladat_neve }}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-357505</wp:posOffset>
                </wp:positionH>
                <wp:positionV relativeFrom="paragraph">
                  <wp:posOffset>219710</wp:posOffset>
                </wp:positionV>
                <wp:extent cx="6534150" cy="1152525"/>
                <wp:effectExtent l="0" t="0" r="0" b="0"/>
                <wp:wrapNone/>
                <wp:docPr id="3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000" cy="1152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Kerettartalom"/>
                              <w:overflowPunct w:val="tru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" w:cs="" w:cstheme="minorBidi" w:eastAsiaTheme="minorEastAsia"/>
                                <w:color w:val="000000"/>
                                <w:sz w:val="36"/>
                                <w:szCs w:val="36"/>
                              </w:rPr>
                              <w:t>{{ feladatsor_leirasa }}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" path="m0,0l-2147483645,0l-2147483645,-2147483646l0,-2147483646xe" stroked="f" o:allowincell="f" style="position:absolute;margin-left:-28.15pt;margin-top:17.3pt;width:514.45pt;height:90.7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Kerettartalom"/>
                        <w:overflowPunct w:val="tru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eastAsia="" w:cs="" w:cstheme="minorBidi" w:eastAsiaTheme="minorEastAsia"/>
                          <w:color w:val="000000"/>
                          <w:sz w:val="36"/>
                          <w:szCs w:val="36"/>
                        </w:rPr>
                        <w:t>{{ feladatsor_leirasa }}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1905" distB="635" distL="1270" distR="1270" simplePos="0" locked="0" layoutInCell="1" allowOverlap="1" relativeHeight="7">
                <wp:simplePos x="0" y="0"/>
                <wp:positionH relativeFrom="column">
                  <wp:posOffset>604520</wp:posOffset>
                </wp:positionH>
                <wp:positionV relativeFrom="paragraph">
                  <wp:posOffset>1069975</wp:posOffset>
                </wp:positionV>
                <wp:extent cx="1433830" cy="276225"/>
                <wp:effectExtent l="1270" t="1905" r="1270" b="635"/>
                <wp:wrapNone/>
                <wp:docPr id="4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880" cy="2761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ccccc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Kerettartalom"/>
                              <w:overflowPunct w:val="tru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" w:cs="" w:cstheme="minorBidi" w:eastAsiaTheme="minorEastAsia"/>
                                <w:color w:val="000000"/>
                              </w:rPr>
                              <w:t>{{ feladat_szam}}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Shape 2" path="l-2147483642,-2147483642l-2147483631,-2147483630l-2147483641,0l-2147483642,-2147483642l-2147483629,-2147483628l-2147483632,-2147483640l-2147483642,-2147483642xe" fillcolor="#cccccc" stroked="t" o:allowincell="f" style="position:absolute;margin-left:47.6pt;margin-top:84.25pt;width:112.85pt;height:21.7pt;mso-wrap-style:square;v-text-anchor:middle">
                <v:fill o:detectmouseclick="t" type="solid" color2="#333333"/>
                <v:stroke color="#3465a4" joinstyle="round" endcap="flat"/>
                <v:textbox>
                  <w:txbxContent>
                    <w:p>
                      <w:pPr>
                        <w:pStyle w:val="Kerettartalom"/>
                        <w:overflowPunct w:val="tru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eastAsia="" w:cs="" w:cstheme="minorBidi" w:eastAsiaTheme="minorEastAsia"/>
                          <w:color w:val="000000"/>
                        </w:rPr>
                        <w:t>{{ feladat_szam}}</w:t>
                      </w:r>
                    </w:p>
                  </w:txbxContent>
                </v:textbox>
                <w10:wrap type="none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-900430</wp:posOffset>
                </wp:positionH>
                <wp:positionV relativeFrom="paragraph">
                  <wp:posOffset>1083945</wp:posOffset>
                </wp:positionV>
                <wp:extent cx="1743075" cy="450215"/>
                <wp:effectExtent l="0" t="0" r="0" b="0"/>
                <wp:wrapNone/>
                <wp:docPr id="5" name="Text Fra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120" cy="450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Kerettartalom"/>
                              <w:overflowPunct w:val="true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" w:cs="" w:cstheme="minorBidi" w:eastAsiaTheme="minorEastAsia"/>
                                <w:color w:val="000000"/>
                                <w:sz w:val="26"/>
                                <w:szCs w:val="26"/>
                              </w:rPr>
                              <w:t xml:space="preserve">Feladatok száma: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3" path="m0,0l-2147483645,0l-2147483645,-2147483646l0,-2147483646xe" stroked="f" o:allowincell="f" style="position:absolute;margin-left:-70.9pt;margin-top:85.35pt;width:137.2pt;height:35.4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Kerettartalom"/>
                        <w:overflowPunct w:val="true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eastAsia="" w:cs="" w:cstheme="minorBidi" w:eastAsiaTheme="minorEastAsia"/>
                          <w:color w:val="000000"/>
                          <w:sz w:val="26"/>
                          <w:szCs w:val="26"/>
                        </w:rPr>
                        <w:t xml:space="preserve">Feladatok száma: 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-828675</wp:posOffset>
                </wp:positionH>
                <wp:positionV relativeFrom="paragraph">
                  <wp:posOffset>1781810</wp:posOffset>
                </wp:positionV>
                <wp:extent cx="7029450" cy="7029450"/>
                <wp:effectExtent l="0" t="0" r="0" b="0"/>
                <wp:wrapNone/>
                <wp:docPr id="6" name="Szövegkeret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9360" cy="7029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" w:cs="" w:cstheme="minorBidi" w:eastAsiaTheme="minorEastAsia"/>
                              </w:rPr>
                              <w:t>{% for feladatok in kerdes_valasz %}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" w:cs="" w:cstheme="minorBidi" w:eastAsiaTheme="minorEastAsia"/>
                              </w:rPr>
                              <w:t>{% for key,value in dict(feladatok).items() %}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" w:cs="" w:cstheme="minorBidi" w:eastAsiaTheme="minorEastAsia"/>
                              </w:rPr>
                              <w:t>{{ key }</w:t>
                            </w:r>
                            <w:r>
                              <w:rPr>
                                <w:rFonts w:eastAsia="" w:cs="" w:cstheme="minorBidi" w:eastAsiaTheme="minorEastAsia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" w:cs="" w:cstheme="minorBidi" w:eastAsiaTheme="minorEastAsia"/>
                              </w:rPr>
                              <w:t>{% for i in value[0][0]%}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" w:cs="" w:cstheme="minorBidi" w:eastAsiaTheme="minorEastAsia"/>
                              </w:rPr>
                              <w:tab/>
                              <w:t>○{{ i }}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" w:cs="" w:cstheme="minorBidi" w:eastAsiaTheme="minorEastAsia"/>
                              </w:rPr>
                              <w:t>{% endfor %}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" w:cs="" w:cstheme="minorBidi" w:eastAsiaTheme="minorEastAsia"/>
                              </w:rPr>
                              <w:t>{% for i in value[1][0]%}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" w:cs="" w:cstheme="minorBidi" w:eastAsiaTheme="minorEastAsia"/>
                              </w:rPr>
                              <w:tab/>
                              <w:t>◉{{ i }}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" w:cs="" w:cstheme="minorBidi" w:eastAsiaTheme="minorEastAsia"/>
                              </w:rPr>
                              <w:t>{% endfor %}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" w:cs="" w:cstheme="minorBidi" w:eastAsiaTheme="minorEastAsia"/>
                              </w:rPr>
                              <w:t>{% endfor %}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" w:cs="" w:cstheme="minorBidi" w:eastAsiaTheme="minorEastAsia"/>
                              </w:rPr>
                              <w:t>{% endfor %}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zövegkeret 1" path="m0,0l-2147483645,0l-2147483645,-2147483646l0,-2147483646xe" stroked="f" o:allowincell="f" style="position:absolute;margin-left:-65.25pt;margin-top:140.3pt;width:553.45pt;height:553.4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" w:cs="" w:cstheme="minorBidi" w:eastAsiaTheme="minorEastAsia"/>
                        </w:rPr>
                        <w:t>{% for feladatok in kerdes_valasz %}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" w:cs="" w:cstheme="minorBidi" w:eastAsiaTheme="minorEastAsia"/>
                        </w:rPr>
                        <w:t>{% for key,value in dict(feladatok).items() %}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" w:cs="" w:cstheme="minorBidi" w:eastAsiaTheme="minorEastAsia"/>
                        </w:rPr>
                        <w:t>{{ key }</w:t>
                      </w:r>
                      <w:r>
                        <w:rPr>
                          <w:rFonts w:eastAsia="" w:cs="" w:cstheme="minorBidi" w:eastAsiaTheme="minorEastAsia"/>
                        </w:rPr>
                        <w:t>}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" w:cs="" w:cstheme="minorBidi" w:eastAsiaTheme="minorEastAsia"/>
                        </w:rPr>
                        <w:t>{% for i in value[0][0]%}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" w:cs="" w:cstheme="minorBidi" w:eastAsiaTheme="minorEastAsia"/>
                        </w:rPr>
                        <w:tab/>
                        <w:t>○{{ i }}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" w:cs="" w:cstheme="minorBidi" w:eastAsiaTheme="minorEastAsia"/>
                        </w:rPr>
                        <w:t>{% endfor %}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" w:cs="" w:cstheme="minorBidi" w:eastAsiaTheme="minorEastAsia"/>
                        </w:rPr>
                        <w:t>{% for i in value[1][0]%}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" w:cs="" w:cstheme="minorBidi" w:eastAsiaTheme="minorEastAsia"/>
                        </w:rPr>
                        <w:tab/>
                        <w:t>◉{{ i }}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" w:cs="" w:cstheme="minorBidi" w:eastAsiaTheme="minorEastAsia"/>
                        </w:rPr>
                        <w:t>{% endfor %}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" w:cs="" w:cstheme="minorBidi" w:eastAsiaTheme="minorEastAsia"/>
                        </w:rPr>
                        <w:t>{% endfor %}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" w:cs="" w:cstheme="minorBidi" w:eastAsiaTheme="minorEastAsia"/>
                        </w:rPr>
                        <w:t>{% endfor %}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Hangslyozs">
    <w:name w:val="Hangsúlyozá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Cmsor">
    <w:name w:val="Címsor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rgymutat">
    <w:name w:val="Tárgymutató"/>
    <w:basedOn w:val="Normal"/>
    <w:qFormat/>
    <w:pPr>
      <w:suppressLineNumbers/>
    </w:pPr>
    <w:rPr>
      <w:rFonts w:cs="Noto Sans Devanagari"/>
    </w:rPr>
  </w:style>
  <w:style w:type="paragraph" w:styleId="lfejsllb">
    <w:name w:val="Élőfej és élőláb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hanging="0"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hanging="0" w:left="36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hanging="0" w:left="72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hanging="0"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hanging="0"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Cmsor"/>
    <w:qFormat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Kerettartalom">
    <w:name w:val="Kerettartalom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LibreOffice/24.8.5.2$Linux_X86_64 LibreOffice_project/480$Build-2</Application>
  <AppVersion>15.0000</AppVersion>
  <Pages>1</Pages>
  <Words>53</Words>
  <Characters>242</Characters>
  <CharactersWithSpaces>283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hu-HU</dc:language>
  <cp:lastModifiedBy/>
  <dcterms:modified xsi:type="dcterms:W3CDTF">2025-04-17T19:44:58Z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